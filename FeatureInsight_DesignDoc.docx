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A2F49" w14:textId="154696E6" w:rsidR="00600FD4" w:rsidRDefault="00000000" w:rsidP="00600FD4">
      <w:pPr>
        <w:pStyle w:val="Heading1"/>
        <w:jc w:val="center"/>
      </w:pPr>
      <w:proofErr w:type="spellStart"/>
      <w:r w:rsidRPr="00600FD4">
        <w:rPr>
          <w:sz w:val="36"/>
          <w:szCs w:val="36"/>
        </w:rPr>
        <w:t>FeatureInsight</w:t>
      </w:r>
      <w:proofErr w:type="spellEnd"/>
    </w:p>
    <w:p w14:paraId="4B290B77" w14:textId="77777777" w:rsidR="00600FD4" w:rsidRDefault="00600FD4"/>
    <w:p w14:paraId="0999E20F" w14:textId="5237534A" w:rsidR="00600FD4" w:rsidRDefault="00600FD4" w:rsidP="00600FD4">
      <w:pPr>
        <w:pStyle w:val="Heading2"/>
      </w:pPr>
      <w:r>
        <w:t>Overview</w:t>
      </w:r>
    </w:p>
    <w:p w14:paraId="6F162BF6" w14:textId="77777777" w:rsidR="00600FD4" w:rsidRDefault="00600FD4" w:rsidP="00600FD4">
      <w:r>
        <w:t>GenAI-powered assistant that analyzes new features, user stories, or JIRA tickets to uncover potential impacts, risks, and updates.</w:t>
      </w:r>
    </w:p>
    <w:p w14:paraId="751A9237" w14:textId="77777777" w:rsidR="00755C69" w:rsidRDefault="00000000">
      <w:pPr>
        <w:pStyle w:val="Heading2"/>
      </w:pPr>
      <w:r>
        <w:t>Problem Statement</w:t>
      </w:r>
    </w:p>
    <w:p w14:paraId="17683E5F" w14:textId="77777777" w:rsidR="00755C69" w:rsidRDefault="00000000">
      <w:r>
        <w:t>In Agile environments, teams struggle with understanding the ripple effects of new features across layers (UI, API, DB, etc.). Effort estimation, sprint planning, and testing readiness often suffer from a lack of contextual visibility.</w:t>
      </w:r>
    </w:p>
    <w:p w14:paraId="152D8CC5" w14:textId="77777777" w:rsidR="00755C69" w:rsidRDefault="00000000">
      <w:pPr>
        <w:pStyle w:val="Heading2"/>
      </w:pPr>
      <w:r>
        <w:t>Objectives and Scope</w:t>
      </w:r>
    </w:p>
    <w:p w14:paraId="0F7E1545" w14:textId="77777777" w:rsidR="00755C69" w:rsidRDefault="00000000">
      <w:r>
        <w:t>Goals:</w:t>
      </w:r>
    </w:p>
    <w:p w14:paraId="7302B847" w14:textId="77777777" w:rsidR="00755C69" w:rsidRDefault="00000000">
      <w:pPr>
        <w:pStyle w:val="ListBullet"/>
      </w:pPr>
      <w:r>
        <w:t>- Understand impacted modules, services, and data flows.</w:t>
      </w:r>
    </w:p>
    <w:p w14:paraId="4A646F2F" w14:textId="77777777" w:rsidR="00755C69" w:rsidRDefault="00000000">
      <w:pPr>
        <w:pStyle w:val="ListBullet"/>
      </w:pPr>
      <w:r>
        <w:t>- Improve estimation and grooming confidence.</w:t>
      </w:r>
    </w:p>
    <w:p w14:paraId="0A0A2D6D" w14:textId="77777777" w:rsidR="00755C69" w:rsidRDefault="00000000">
      <w:pPr>
        <w:pStyle w:val="ListBullet"/>
      </w:pPr>
      <w:r>
        <w:t>- Identify testing and documentation needs.</w:t>
      </w:r>
    </w:p>
    <w:p w14:paraId="437D6FC9" w14:textId="77777777" w:rsidR="00755C69" w:rsidRDefault="00000000">
      <w:r>
        <w:t>Scope includes developer inputs such as user stories or JIRAs.</w:t>
      </w:r>
    </w:p>
    <w:p w14:paraId="3E364CE8" w14:textId="77777777" w:rsidR="00755C69" w:rsidRDefault="00000000">
      <w:pPr>
        <w:pStyle w:val="Heading2"/>
      </w:pPr>
      <w:r>
        <w:t>Target Users</w:t>
      </w:r>
    </w:p>
    <w:p w14:paraId="443146C9" w14:textId="77777777" w:rsidR="00755C69" w:rsidRDefault="00000000">
      <w:r>
        <w:t>- Developers</w:t>
      </w:r>
      <w:r>
        <w:br/>
        <w:t>- Scrum Leads</w:t>
      </w:r>
      <w:r>
        <w:br/>
        <w:t>- Tech Leads</w:t>
      </w:r>
    </w:p>
    <w:p w14:paraId="31755314" w14:textId="77777777" w:rsidR="00755C69" w:rsidRDefault="00000000">
      <w:pPr>
        <w:pStyle w:val="Heading2"/>
      </w:pPr>
      <w:r>
        <w:t>Key Features</w:t>
      </w:r>
    </w:p>
    <w:p w14:paraId="7D00F9BB" w14:textId="77777777" w:rsidR="00755C69" w:rsidRDefault="00000000">
      <w:r>
        <w:t>- Analyze code modules, DB schema, and business logic</w:t>
      </w:r>
      <w:r>
        <w:br/>
        <w:t>- File/function level impact estimation</w:t>
      </w:r>
      <w:r>
        <w:br/>
        <w:t>- Identify tech debt hotspots</w:t>
      </w:r>
      <w:r>
        <w:br/>
        <w:t>- Flag test and documentation gaps</w:t>
      </w:r>
    </w:p>
    <w:p w14:paraId="2979887A" w14:textId="77777777" w:rsidR="00755C69" w:rsidRDefault="00000000">
      <w:pPr>
        <w:pStyle w:val="Heading2"/>
      </w:pPr>
      <w:r>
        <w:t>Benefits</w:t>
      </w:r>
    </w:p>
    <w:p w14:paraId="36756871" w14:textId="77777777" w:rsidR="00755C69" w:rsidRDefault="00000000">
      <w:r>
        <w:t>1. Sprint Planning – Accurate estimation and resource alignment</w:t>
      </w:r>
      <w:r>
        <w:br/>
        <w:t>2. Impact Visibility – UI, API, DB, cloud layer awareness</w:t>
      </w:r>
      <w:r>
        <w:br/>
        <w:t>3. Faster Grooming – Save time scanning codebases</w:t>
      </w:r>
      <w:r>
        <w:br/>
        <w:t>4. Improved QA Readiness – Flag regression needs</w:t>
      </w:r>
      <w:r>
        <w:br/>
        <w:t>5. Documentation Awareness – Identify design artifacts needing update</w:t>
      </w:r>
      <w:r>
        <w:br/>
        <w:t>6. Scope Creep Detection – Spot risky ‘small tweaks’</w:t>
      </w:r>
    </w:p>
    <w:p w14:paraId="513492C3" w14:textId="77777777" w:rsidR="00755C69" w:rsidRDefault="00000000">
      <w:pPr>
        <w:pStyle w:val="Heading2"/>
      </w:pPr>
      <w:r>
        <w:t>High-Level Architecture</w:t>
      </w:r>
    </w:p>
    <w:p w14:paraId="68EF2944" w14:textId="77777777" w:rsidR="00755C69" w:rsidRDefault="00000000">
      <w:r>
        <w:t>JIRA Input → Embedding Engine → Codebase Analyzer → Output: FeatureInsight Report</w:t>
      </w:r>
    </w:p>
    <w:p w14:paraId="3A0EFB28" w14:textId="77777777" w:rsidR="00755C69" w:rsidRDefault="00000000">
      <w:pPr>
        <w:pStyle w:val="Heading2"/>
      </w:pPr>
      <w:r>
        <w:t>Technologies &amp; GenAI Elements</w:t>
      </w:r>
    </w:p>
    <w:p w14:paraId="6BC6051F" w14:textId="77777777" w:rsidR="00755C69" w:rsidRDefault="00000000">
      <w:r>
        <w:t>- Python, LangChain, FAISS, LLMs (OpenAI or OSS)</w:t>
      </w:r>
      <w:r>
        <w:br/>
        <w:t>- IDE plug-in or Web UI</w:t>
      </w:r>
      <w:r>
        <w:br/>
        <w:t>- Vector-based similarity and context search</w:t>
      </w:r>
    </w:p>
    <w:p w14:paraId="3BE8D0A8" w14:textId="392CFFD8" w:rsidR="00600FD4" w:rsidRDefault="00600FD4" w:rsidP="00600FD4">
      <w:pPr>
        <w:pStyle w:val="Heading2"/>
      </w:pPr>
      <w:r>
        <w:t>R</w:t>
      </w:r>
      <w:r>
        <w:t>isks and Mitigation</w:t>
      </w:r>
    </w:p>
    <w:p w14:paraId="6D998183" w14:textId="77777777" w:rsidR="00600FD4" w:rsidRDefault="00600FD4" w:rsidP="00600FD4">
      <w:r>
        <w:t>- False positives/negatives → Mitigate via human feedback</w:t>
      </w:r>
      <w:r>
        <w:br/>
        <w:t>- Security of embeddings → Use masking + encryption</w:t>
      </w:r>
      <w:r>
        <w:br/>
        <w:t>- Adoption barrier → Integrate non-intrusively into existing tools</w:t>
      </w:r>
    </w:p>
    <w:p w14:paraId="20A50077" w14:textId="77777777" w:rsidR="00600FD4" w:rsidRDefault="00600FD4"/>
    <w:p w14:paraId="1365C864" w14:textId="39E69039" w:rsidR="00600FD4" w:rsidRDefault="00600FD4" w:rsidP="00600FD4">
      <w:pPr>
        <w:pStyle w:val="Heading2"/>
      </w:pPr>
      <w:r>
        <w:t>Timeline and Milestones</w:t>
      </w:r>
    </w:p>
    <w:p w14:paraId="42C570AE" w14:textId="77777777" w:rsidR="00600FD4" w:rsidRDefault="00600FD4" w:rsidP="00600FD4">
      <w:r>
        <w:t>Phase 1 (Month 1): Proof of Concept</w:t>
      </w:r>
      <w:r>
        <w:br/>
        <w:t>Phase 2 (Month 2): Alpha with embeddings + feedback UI</w:t>
      </w:r>
      <w:r>
        <w:br/>
        <w:t>Phase 3 (Month 3): Beta testing with 1–2 teams</w:t>
      </w:r>
      <w:r>
        <w:br/>
        <w:t>Phase 4 (Month 4+): Production with security + CI integrations</w:t>
      </w:r>
    </w:p>
    <w:p w14:paraId="2B80A093" w14:textId="77777777" w:rsidR="00600FD4" w:rsidRDefault="00600FD4" w:rsidP="00600FD4"/>
    <w:p w14:paraId="702D42BA" w14:textId="77777777" w:rsidR="00600FD4" w:rsidRDefault="00600FD4"/>
    <w:sectPr w:rsidR="00600F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9219090">
    <w:abstractNumId w:val="8"/>
  </w:num>
  <w:num w:numId="2" w16cid:durableId="614866605">
    <w:abstractNumId w:val="6"/>
  </w:num>
  <w:num w:numId="3" w16cid:durableId="1545486120">
    <w:abstractNumId w:val="5"/>
  </w:num>
  <w:num w:numId="4" w16cid:durableId="580453299">
    <w:abstractNumId w:val="4"/>
  </w:num>
  <w:num w:numId="5" w16cid:durableId="1373336470">
    <w:abstractNumId w:val="7"/>
  </w:num>
  <w:num w:numId="6" w16cid:durableId="453250446">
    <w:abstractNumId w:val="3"/>
  </w:num>
  <w:num w:numId="7" w16cid:durableId="1121680516">
    <w:abstractNumId w:val="2"/>
  </w:num>
  <w:num w:numId="8" w16cid:durableId="1166478169">
    <w:abstractNumId w:val="1"/>
  </w:num>
  <w:num w:numId="9" w16cid:durableId="47992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FD4"/>
    <w:rsid w:val="00755C69"/>
    <w:rsid w:val="00AA1D8D"/>
    <w:rsid w:val="00B47730"/>
    <w:rsid w:val="00C75F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E4F31"/>
  <w14:defaultImageDpi w14:val="300"/>
  <w15:docId w15:val="{24AFB3E8-B8B6-47D7-9A12-C92BFEC1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Mahesh Pattar</cp:lastModifiedBy>
  <cp:revision>2</cp:revision>
  <dcterms:created xsi:type="dcterms:W3CDTF">2013-12-23T23:15:00Z</dcterms:created>
  <dcterms:modified xsi:type="dcterms:W3CDTF">2025-05-01T16:03:00Z</dcterms:modified>
  <cp:category/>
</cp:coreProperties>
</file>