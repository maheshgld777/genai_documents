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7D72" w14:textId="5017C222" w:rsidR="008B73E4" w:rsidRPr="008B73E4" w:rsidRDefault="00000000" w:rsidP="008B73E4">
      <w:pPr>
        <w:pStyle w:val="Heading1"/>
        <w:jc w:val="center"/>
      </w:pPr>
      <w:proofErr w:type="spellStart"/>
      <w:r w:rsidRPr="008B73E4">
        <w:rPr>
          <w:sz w:val="32"/>
          <w:szCs w:val="32"/>
        </w:rPr>
        <w:t>RiskLens</w:t>
      </w:r>
      <w:proofErr w:type="spellEnd"/>
    </w:p>
    <w:p w14:paraId="7848ACCF" w14:textId="57A28EFB" w:rsidR="00BC43F6" w:rsidRDefault="00000000" w:rsidP="008B73E4">
      <w:pPr>
        <w:pStyle w:val="Heading2"/>
      </w:pPr>
      <w:r>
        <w:t>Overview</w:t>
      </w:r>
    </w:p>
    <w:p w14:paraId="171A6BFA" w14:textId="16084DEF" w:rsidR="00BC43F6" w:rsidRDefault="00000000" w:rsidP="008B73E4">
      <w:r>
        <w:t>Predict ripple risks in code changes using GenAI before release.</w:t>
      </w:r>
    </w:p>
    <w:p w14:paraId="6BAD0326" w14:textId="77777777" w:rsidR="00BC43F6" w:rsidRDefault="00000000">
      <w:r>
        <w:t>Purpose: Provide AI-powered insights into how changes may unintentionally impact related areas in a codebase.</w:t>
      </w:r>
    </w:p>
    <w:p w14:paraId="675EC4E2" w14:textId="6B0EC5F4" w:rsidR="00BC43F6" w:rsidRDefault="00000000">
      <w:pPr>
        <w:pStyle w:val="Heading2"/>
      </w:pPr>
      <w:r>
        <w:t>Problem Statement</w:t>
      </w:r>
    </w:p>
    <w:p w14:paraId="39B40A83" w14:textId="77777777" w:rsidR="00BC43F6" w:rsidRDefault="00000000">
      <w:r>
        <w:t xml:space="preserve">What problem does </w:t>
      </w:r>
      <w:proofErr w:type="spellStart"/>
      <w:r>
        <w:t>RiskLens</w:t>
      </w:r>
      <w:proofErr w:type="spellEnd"/>
      <w:r>
        <w:t xml:space="preserve"> solve?</w:t>
      </w:r>
    </w:p>
    <w:p w14:paraId="4B041975" w14:textId="77777777" w:rsidR="00BC43F6" w:rsidRDefault="00000000">
      <w:r>
        <w:t>Detects ripple effects in code changes that are difficult to anticipate with traditional testing and code review processes.</w:t>
      </w:r>
    </w:p>
    <w:p w14:paraId="77517D7C" w14:textId="77777777" w:rsidR="00BC43F6" w:rsidRDefault="00000000">
      <w:r>
        <w:t>Current challenges:</w:t>
      </w:r>
    </w:p>
    <w:p w14:paraId="0C47F20A" w14:textId="77777777" w:rsidR="00BC43F6" w:rsidRDefault="00000000">
      <w:r>
        <w:t>- Codebases are too large to fully assess manually.</w:t>
      </w:r>
      <w:r>
        <w:br/>
        <w:t>- Unit tests can't catch all dependencies.</w:t>
      </w:r>
      <w:r>
        <w:br/>
        <w:t>- Developers often miss indirect impacts.</w:t>
      </w:r>
    </w:p>
    <w:p w14:paraId="3F1D2401" w14:textId="6A47E431" w:rsidR="00BC43F6" w:rsidRDefault="00000000">
      <w:pPr>
        <w:pStyle w:val="Heading2"/>
      </w:pPr>
      <w:r>
        <w:t>Objectives and Scope</w:t>
      </w:r>
    </w:p>
    <w:p w14:paraId="5BFB00F2" w14:textId="77777777" w:rsidR="00BC43F6" w:rsidRDefault="00000000">
      <w:r>
        <w:t>Goals:</w:t>
      </w:r>
    </w:p>
    <w:p w14:paraId="476021CD" w14:textId="77777777" w:rsidR="00BC43F6" w:rsidRDefault="00000000">
      <w:r>
        <w:t>- Detect high-risk areas pre-release.</w:t>
      </w:r>
      <w:r>
        <w:br/>
        <w:t>- Guide QA and review focus.</w:t>
      </w:r>
      <w:r>
        <w:br/>
        <w:t>- Reduce production bugs.</w:t>
      </w:r>
    </w:p>
    <w:p w14:paraId="4DFD7FCD" w14:textId="77777777" w:rsidR="00BC43F6" w:rsidRDefault="00000000">
      <w:r>
        <w:t>In Scope:</w:t>
      </w:r>
    </w:p>
    <w:p w14:paraId="111CBC82" w14:textId="77777777" w:rsidR="00BC43F6" w:rsidRDefault="00000000">
      <w:r>
        <w:t>- Git-based change analysis</w:t>
      </w:r>
      <w:r>
        <w:br/>
        <w:t>- Static/dynamic code parsing</w:t>
      </w:r>
      <w:r>
        <w:br/>
        <w:t>- Risk scoring using GenAI</w:t>
      </w:r>
      <w:r>
        <w:br/>
        <w:t>- Developer feedback loop</w:t>
      </w:r>
    </w:p>
    <w:p w14:paraId="16788352" w14:textId="77777777" w:rsidR="00BC43F6" w:rsidRDefault="00000000">
      <w:r>
        <w:t>Out of Scope:</w:t>
      </w:r>
    </w:p>
    <w:p w14:paraId="2852AE31" w14:textId="77777777" w:rsidR="00BC43F6" w:rsidRDefault="00000000">
      <w:r>
        <w:t>- Test case generation</w:t>
      </w:r>
      <w:r>
        <w:br/>
        <w:t>- Fixing issues automatically</w:t>
      </w:r>
    </w:p>
    <w:p w14:paraId="06F159A2" w14:textId="06F4AC3E" w:rsidR="00BC43F6" w:rsidRDefault="00000000">
      <w:pPr>
        <w:pStyle w:val="Heading2"/>
      </w:pPr>
      <w:r>
        <w:t>Target Users</w:t>
      </w:r>
    </w:p>
    <w:p w14:paraId="7408486E" w14:textId="58AE6048" w:rsidR="00BC43F6" w:rsidRDefault="00000000">
      <w:r>
        <w:t>Internal Users: Developers, QA Engineers, Release Managers</w:t>
      </w:r>
    </w:p>
    <w:p w14:paraId="4549CC09" w14:textId="09398319" w:rsidR="00BC43F6" w:rsidRDefault="00000000">
      <w:pPr>
        <w:pStyle w:val="Heading2"/>
      </w:pPr>
      <w:r>
        <w:t>High-Level Architecture</w:t>
      </w:r>
    </w:p>
    <w:p w14:paraId="3B255567" w14:textId="77777777" w:rsidR="00BC43F6" w:rsidRDefault="00000000">
      <w:r>
        <w:t>System Components:</w:t>
      </w:r>
    </w:p>
    <w:p w14:paraId="224A2BFC" w14:textId="77777777" w:rsidR="00BC43F6" w:rsidRDefault="00000000">
      <w:r>
        <w:t>- Git Listener</w:t>
      </w:r>
      <w:r>
        <w:br/>
        <w:t>- Code Parser</w:t>
      </w:r>
      <w:r>
        <w:br/>
        <w:t>- Risk Engine</w:t>
      </w:r>
      <w:r>
        <w:br/>
        <w:t>- Vector DB</w:t>
      </w:r>
      <w:r>
        <w:br/>
        <w:t>- Web UI / CLI</w:t>
      </w:r>
      <w:r>
        <w:br/>
        <w:t>- Optional LLM Service</w:t>
      </w:r>
    </w:p>
    <w:p w14:paraId="128614AD" w14:textId="77777777" w:rsidR="00BC43F6" w:rsidRDefault="00000000">
      <w:r>
        <w:t>Data Flow:</w:t>
      </w:r>
    </w:p>
    <w:p w14:paraId="3CD3F82E" w14:textId="77777777" w:rsidR="00BC43F6" w:rsidRDefault="00000000">
      <w:r>
        <w:t>1. Git event triggers parser</w:t>
      </w:r>
      <w:r>
        <w:br/>
        <w:t>2. Changes embedded or tokenized</w:t>
      </w:r>
      <w:r>
        <w:br/>
        <w:t>3. Compared with historical context</w:t>
      </w:r>
      <w:r>
        <w:br/>
        <w:t>4. Risk scores generated</w:t>
      </w:r>
      <w:r>
        <w:br/>
        <w:t>5. Shown via UI</w:t>
      </w:r>
    </w:p>
    <w:p w14:paraId="2AE4D38E" w14:textId="77777777" w:rsidR="00BC43F6" w:rsidRDefault="00000000">
      <w:r>
        <w:t>Technologies:</w:t>
      </w:r>
    </w:p>
    <w:p w14:paraId="2794B612" w14:textId="77777777" w:rsidR="00BC43F6" w:rsidRDefault="00000000">
      <w:proofErr w:type="spellStart"/>
      <w:r>
        <w:t>LangChain</w:t>
      </w:r>
      <w:proofErr w:type="spellEnd"/>
      <w:r>
        <w:t xml:space="preserve">, </w:t>
      </w:r>
      <w:proofErr w:type="spellStart"/>
      <w:r>
        <w:t>FastAPI</w:t>
      </w:r>
      <w:proofErr w:type="spellEnd"/>
      <w:r>
        <w:t>, React, FAISS, Docker, OpenAI/</w:t>
      </w:r>
      <w:proofErr w:type="spellStart"/>
      <w:r>
        <w:t>CodeBERT</w:t>
      </w:r>
      <w:proofErr w:type="spellEnd"/>
    </w:p>
    <w:p w14:paraId="0F198EF5" w14:textId="00186145" w:rsidR="00BC43F6" w:rsidRDefault="00000000">
      <w:pPr>
        <w:pStyle w:val="Heading2"/>
      </w:pPr>
      <w:r>
        <w:t>Detailed Design</w:t>
      </w:r>
    </w:p>
    <w:p w14:paraId="628E0C3E" w14:textId="77777777" w:rsidR="00BC43F6" w:rsidRDefault="00000000">
      <w:r>
        <w:t>Modules and Responsibilities:</w:t>
      </w:r>
    </w:p>
    <w:p w14:paraId="7E788C0C" w14:textId="77777777" w:rsidR="00BC43F6" w:rsidRDefault="00000000">
      <w:r>
        <w:t>- Git Listener: Detect commits/PRs</w:t>
      </w:r>
      <w:r>
        <w:br/>
        <w:t>- Parser: Analyze syntax trees</w:t>
      </w:r>
      <w:r>
        <w:br/>
        <w:t>- Embedding Engine: Convert code to vectors</w:t>
      </w:r>
      <w:r>
        <w:br/>
        <w:t>- Risk Engine: Run similarity + scoring</w:t>
      </w:r>
      <w:r>
        <w:br/>
        <w:t>- UI/CLI: Present results</w:t>
      </w:r>
    </w:p>
    <w:p w14:paraId="71A1AD48" w14:textId="77777777" w:rsidR="00BC43F6" w:rsidRDefault="00000000">
      <w:r>
        <w:t>Interfaces:</w:t>
      </w:r>
    </w:p>
    <w:p w14:paraId="628185FC" w14:textId="77777777" w:rsidR="00BC43F6" w:rsidRDefault="00000000">
      <w:r>
        <w:t>- CLI: `</w:t>
      </w:r>
      <w:proofErr w:type="spellStart"/>
      <w:r>
        <w:t>risklens</w:t>
      </w:r>
      <w:proofErr w:type="spellEnd"/>
      <w:r>
        <w:t xml:space="preserve"> analyze &lt;path&gt;`</w:t>
      </w:r>
      <w:r>
        <w:br/>
        <w:t>- REST API: `/analyze`, `/feedback`</w:t>
      </w:r>
      <w:r>
        <w:br/>
        <w:t>- UI: Dashboard, Risk Reports</w:t>
      </w:r>
    </w:p>
    <w:p w14:paraId="1DFE04DE" w14:textId="77777777" w:rsidR="00BC43F6" w:rsidRDefault="00000000">
      <w:r>
        <w:t>Data Models:</w:t>
      </w:r>
    </w:p>
    <w:p w14:paraId="350D76D7" w14:textId="77777777" w:rsidR="00BC43F6" w:rsidRDefault="00000000">
      <w:r>
        <w:t xml:space="preserve">- </w:t>
      </w:r>
      <w:proofErr w:type="spellStart"/>
      <w:r>
        <w:t>ChangeVector</w:t>
      </w:r>
      <w:proofErr w:type="spellEnd"/>
      <w:r>
        <w:t xml:space="preserve"> { </w:t>
      </w:r>
      <w:proofErr w:type="spellStart"/>
      <w:r>
        <w:t>commit_id</w:t>
      </w:r>
      <w:proofErr w:type="spellEnd"/>
      <w:r>
        <w:t>, file, function, embedding[] }</w:t>
      </w:r>
      <w:r>
        <w:br/>
        <w:t xml:space="preserve">- </w:t>
      </w:r>
      <w:proofErr w:type="spellStart"/>
      <w:r>
        <w:t>RiskScore</w:t>
      </w:r>
      <w:proofErr w:type="spellEnd"/>
      <w:r>
        <w:t xml:space="preserve"> { location, </w:t>
      </w:r>
      <w:proofErr w:type="spellStart"/>
      <w:r>
        <w:t>impact_area</w:t>
      </w:r>
      <w:proofErr w:type="spellEnd"/>
      <w:r>
        <w:t>, score, confidence }</w:t>
      </w:r>
    </w:p>
    <w:p w14:paraId="6094E6CD" w14:textId="77777777" w:rsidR="00BC43F6" w:rsidRDefault="00000000">
      <w:r>
        <w:t>Security:</w:t>
      </w:r>
    </w:p>
    <w:p w14:paraId="4B67385D" w14:textId="77777777" w:rsidR="00BC43F6" w:rsidRDefault="00000000">
      <w:r>
        <w:t>- RBAC access control</w:t>
      </w:r>
      <w:r>
        <w:br/>
        <w:t>- Token masking before storage</w:t>
      </w:r>
      <w:r>
        <w:br/>
        <w:t>- Encryption at rest for vector data</w:t>
      </w:r>
    </w:p>
    <w:p w14:paraId="51EA2538" w14:textId="77777777" w:rsidR="00BC43F6" w:rsidRDefault="00000000">
      <w:r>
        <w:t>Scalability:</w:t>
      </w:r>
    </w:p>
    <w:p w14:paraId="1EA2C297" w14:textId="77777777" w:rsidR="00BC43F6" w:rsidRDefault="00000000">
      <w:r>
        <w:t>- Parallel parsing per file</w:t>
      </w:r>
      <w:r>
        <w:br/>
        <w:t>- Use vector DB sharding</w:t>
      </w:r>
      <w:r>
        <w:br/>
        <w:t>- Async processing pipeline</w:t>
      </w:r>
    </w:p>
    <w:p w14:paraId="650FEE40" w14:textId="355A10AB" w:rsidR="00BC43F6" w:rsidRDefault="00000000">
      <w:pPr>
        <w:pStyle w:val="Heading2"/>
      </w:pPr>
      <w:r>
        <w:t>Integration Points</w:t>
      </w:r>
    </w:p>
    <w:p w14:paraId="2F33ED76" w14:textId="77777777" w:rsidR="00BC43F6" w:rsidRDefault="00000000">
      <w:r>
        <w:t>- GitHub/GitLab</w:t>
      </w:r>
      <w:r>
        <w:br/>
        <w:t>- Jira (for training on past issues)</w:t>
      </w:r>
      <w:r>
        <w:br/>
        <w:t>- CI Tools (Jenkins, GitHub Actions)</w:t>
      </w:r>
    </w:p>
    <w:p w14:paraId="76298408" w14:textId="201517C7" w:rsidR="00BC43F6" w:rsidRDefault="00000000">
      <w:pPr>
        <w:pStyle w:val="Heading2"/>
      </w:pPr>
      <w:r>
        <w:t>Deployment Strategy</w:t>
      </w:r>
    </w:p>
    <w:p w14:paraId="31BB21A4" w14:textId="77777777" w:rsidR="00BC43F6" w:rsidRDefault="00000000">
      <w:r>
        <w:t>Environments: Dev, QA, Production</w:t>
      </w:r>
    </w:p>
    <w:p w14:paraId="7306586E" w14:textId="77777777" w:rsidR="00BC43F6" w:rsidRDefault="00000000">
      <w:r>
        <w:t>CI/CD: GitHub Actions pipelines with Docker builds</w:t>
      </w:r>
    </w:p>
    <w:p w14:paraId="557B7B95" w14:textId="77777777" w:rsidR="00BC43F6" w:rsidRDefault="00000000">
      <w:r>
        <w:t xml:space="preserve">Containerization: </w:t>
      </w:r>
      <w:proofErr w:type="spellStart"/>
      <w:r>
        <w:t>Dockerized</w:t>
      </w:r>
      <w:proofErr w:type="spellEnd"/>
      <w:r>
        <w:t xml:space="preserve"> services (API, parser, vector DB)</w:t>
      </w:r>
    </w:p>
    <w:p w14:paraId="7D40D446" w14:textId="77777777" w:rsidR="00BC43F6" w:rsidRDefault="00000000">
      <w:r>
        <w:t>Cloud: Optional use of AWS/GCP for scalable vector search</w:t>
      </w:r>
    </w:p>
    <w:p w14:paraId="4F64B949" w14:textId="6E8193B0" w:rsidR="00BC43F6" w:rsidRDefault="00000000">
      <w:pPr>
        <w:pStyle w:val="Heading2"/>
      </w:pPr>
      <w:r>
        <w:t>Assumptions and Constraints</w:t>
      </w:r>
    </w:p>
    <w:p w14:paraId="6625007B" w14:textId="77777777" w:rsidR="00BC43F6" w:rsidRDefault="00000000">
      <w:r>
        <w:t>- Assumes Git-based workflow</w:t>
      </w:r>
      <w:r>
        <w:br/>
        <w:t>- Needs static code analysis capabilities</w:t>
      </w:r>
      <w:r>
        <w:br/>
        <w:t>- Depends on model quality (embedding accuracy)</w:t>
      </w:r>
    </w:p>
    <w:p w14:paraId="34905C28" w14:textId="77777777" w:rsidR="00BC43F6" w:rsidRDefault="00000000">
      <w:r>
        <w:t>Constraints:</w:t>
      </w:r>
    </w:p>
    <w:p w14:paraId="212C2C78" w14:textId="77777777" w:rsidR="00BC43F6" w:rsidRDefault="00000000">
      <w:r>
        <w:t>- May not support all languages initially</w:t>
      </w:r>
      <w:r>
        <w:br/>
        <w:t>- Embeddings may be large in memory</w:t>
      </w:r>
    </w:p>
    <w:p w14:paraId="36B2CB70" w14:textId="56A7D08E" w:rsidR="00BC43F6" w:rsidRDefault="00000000">
      <w:pPr>
        <w:pStyle w:val="Heading2"/>
      </w:pPr>
      <w:bookmarkStart w:id="0" w:name="_Hlk197027475"/>
      <w:r>
        <w:t>Risks and Mitigation</w:t>
      </w:r>
    </w:p>
    <w:p w14:paraId="04336B59" w14:textId="77777777" w:rsidR="00BC43F6" w:rsidRDefault="00000000">
      <w:r>
        <w:t>- False positives/negatives → Mitigate via human feedback</w:t>
      </w:r>
      <w:r>
        <w:br/>
        <w:t>- Security of embeddings → Use masking + encryption</w:t>
      </w:r>
      <w:r>
        <w:br/>
        <w:t>- Adoption barrier → Integrate non-intrusively into existing tools</w:t>
      </w:r>
    </w:p>
    <w:p w14:paraId="43A9D8C6" w14:textId="0182E2E2" w:rsidR="00BC43F6" w:rsidRDefault="00000000">
      <w:pPr>
        <w:pStyle w:val="Heading2"/>
      </w:pPr>
      <w:bookmarkStart w:id="1" w:name="_Hlk197027445"/>
      <w:bookmarkEnd w:id="0"/>
      <w:r>
        <w:t>Timeline and Milestones</w:t>
      </w:r>
    </w:p>
    <w:p w14:paraId="65EDFA8B" w14:textId="77777777" w:rsidR="00BC43F6" w:rsidRDefault="00000000">
      <w:r>
        <w:t>Phase 1 (Month 1): Proof of Concept</w:t>
      </w:r>
      <w:r>
        <w:br/>
        <w:t>Phase 2 (Month 2): Alpha with embeddings + feedback UI</w:t>
      </w:r>
      <w:r>
        <w:br/>
        <w:t>Phase 3 (Month 3): Beta testing with 1–2 teams</w:t>
      </w:r>
      <w:r>
        <w:br/>
        <w:t>Phase 4 (Month 4+): Production with security + CI integrations</w:t>
      </w:r>
    </w:p>
    <w:bookmarkEnd w:id="1"/>
    <w:p w14:paraId="35522730" w14:textId="40A17706" w:rsidR="00BC43F6" w:rsidRDefault="00BC43F6"/>
    <w:sectPr w:rsidR="00BC43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603239">
    <w:abstractNumId w:val="8"/>
  </w:num>
  <w:num w:numId="2" w16cid:durableId="1756589127">
    <w:abstractNumId w:val="6"/>
  </w:num>
  <w:num w:numId="3" w16cid:durableId="2026902375">
    <w:abstractNumId w:val="5"/>
  </w:num>
  <w:num w:numId="4" w16cid:durableId="716441297">
    <w:abstractNumId w:val="4"/>
  </w:num>
  <w:num w:numId="5" w16cid:durableId="1190484921">
    <w:abstractNumId w:val="7"/>
  </w:num>
  <w:num w:numId="6" w16cid:durableId="1542356792">
    <w:abstractNumId w:val="3"/>
  </w:num>
  <w:num w:numId="7" w16cid:durableId="404693121">
    <w:abstractNumId w:val="2"/>
  </w:num>
  <w:num w:numId="8" w16cid:durableId="730541562">
    <w:abstractNumId w:val="1"/>
  </w:num>
  <w:num w:numId="9" w16cid:durableId="36071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481D"/>
    <w:rsid w:val="007B1A7C"/>
    <w:rsid w:val="008B73E4"/>
    <w:rsid w:val="00AA1D8D"/>
    <w:rsid w:val="00B47730"/>
    <w:rsid w:val="00BC43F6"/>
    <w:rsid w:val="00BE45E8"/>
    <w:rsid w:val="00C75F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55DBC"/>
  <w14:defaultImageDpi w14:val="300"/>
  <w15:docId w15:val="{9180B63C-E2D0-4635-ADB6-209D4761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Mahesh Pattar</cp:lastModifiedBy>
  <cp:revision>4</cp:revision>
  <dcterms:created xsi:type="dcterms:W3CDTF">2013-12-23T23:15:00Z</dcterms:created>
  <dcterms:modified xsi:type="dcterms:W3CDTF">2025-05-01T16:03:00Z</dcterms:modified>
  <cp:category/>
</cp:coreProperties>
</file>